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C374" w14:textId="77777777" w:rsidR="004B194C" w:rsidRDefault="004B194C" w:rsidP="004B194C">
      <w:pPr>
        <w:pStyle w:val="Heading1"/>
        <w:spacing w:before="0"/>
      </w:pPr>
      <w:bookmarkStart w:id="0" w:name="_Hlk192528738"/>
      <w:r>
        <w:t>Name: Dhruv Sharma</w:t>
      </w:r>
      <w:bookmarkEnd w:id="0"/>
      <w:r>
        <w:t xml:space="preserve"> </w:t>
      </w:r>
    </w:p>
    <w:p w14:paraId="6CE1D487" w14:textId="77777777" w:rsidR="004B194C" w:rsidRDefault="004B194C" w:rsidP="004B194C">
      <w:pPr>
        <w:pStyle w:val="Heading1"/>
        <w:spacing w:before="0"/>
      </w:pPr>
      <w:r>
        <w:t xml:space="preserve">UID: 22BCS13922 </w:t>
      </w:r>
    </w:p>
    <w:p w14:paraId="479BA72F" w14:textId="77777777" w:rsidR="004B194C" w:rsidRDefault="004B194C" w:rsidP="004B194C">
      <w:pPr>
        <w:pStyle w:val="Heading1"/>
        <w:spacing w:before="0"/>
      </w:pPr>
      <w:r>
        <w:t xml:space="preserve">Section: 612-B </w:t>
      </w:r>
    </w:p>
    <w:p w14:paraId="2466574A" w14:textId="77777777" w:rsidR="004B194C" w:rsidRDefault="004B194C" w:rsidP="004B194C">
      <w:pPr>
        <w:pStyle w:val="Heading1"/>
        <w:spacing w:before="0"/>
      </w:pPr>
      <w:r>
        <w:t xml:space="preserve">Subject: Advanced Programming 2 </w:t>
      </w:r>
    </w:p>
    <w:p w14:paraId="5F9A8D4E" w14:textId="3969A186" w:rsidR="00A47A09" w:rsidRDefault="004B194C" w:rsidP="004B194C">
      <w:pPr>
        <w:pStyle w:val="Heading1"/>
        <w:spacing w:before="0"/>
        <w:jc w:val="center"/>
      </w:pPr>
      <w:r>
        <w:t>Assignment - 5</w:t>
      </w:r>
    </w:p>
    <w:p w14:paraId="472BCB91" w14:textId="77777777" w:rsidR="00A47A09" w:rsidRDefault="00000000">
      <w:pPr>
        <w:pStyle w:val="Heading2"/>
      </w:pPr>
      <w:r>
        <w:t>104. Maximum Depth of Binary Tree</w:t>
      </w:r>
    </w:p>
    <w:p w14:paraId="762D5888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int </w:t>
      </w:r>
      <w:proofErr w:type="gramStart"/>
      <w:r>
        <w:t>maxDepth(</w:t>
      </w:r>
      <w:proofErr w:type="gramEnd"/>
      <w:r>
        <w:t>TreeNode* root) {</w:t>
      </w:r>
      <w:r>
        <w:br/>
        <w:t xml:space="preserve">        if (!root) return 0;</w:t>
      </w:r>
      <w:r>
        <w:br/>
        <w:t xml:space="preserve">        return 1 + max(</w:t>
      </w:r>
      <w:proofErr w:type="spellStart"/>
      <w:r>
        <w:t>maxDepth</w:t>
      </w:r>
      <w:proofErr w:type="spellEnd"/>
      <w:r>
        <w:t xml:space="preserve">(root-&gt;left), </w:t>
      </w:r>
      <w:proofErr w:type="spellStart"/>
      <w:r>
        <w:t>maxDepth</w:t>
      </w:r>
      <w:proofErr w:type="spellEnd"/>
      <w:r>
        <w:t>(root-&gt;right));</w:t>
      </w:r>
      <w:r>
        <w:br/>
        <w:t xml:space="preserve">    }</w:t>
      </w:r>
      <w:r>
        <w:br/>
        <w:t>};</w:t>
      </w:r>
    </w:p>
    <w:p w14:paraId="31AE38E5" w14:textId="5C60F39E" w:rsidR="004B194C" w:rsidRDefault="004B194C">
      <w:r>
        <w:t>OUTUPT:</w:t>
      </w:r>
    </w:p>
    <w:p w14:paraId="4FD31ED3" w14:textId="4EDEC6FE" w:rsidR="004B194C" w:rsidRDefault="004B194C">
      <w:r w:rsidRPr="004B194C">
        <w:drawing>
          <wp:inline distT="0" distB="0" distL="0" distR="0" wp14:anchorId="5384E393" wp14:editId="43E1508A">
            <wp:extent cx="5486400" cy="4381500"/>
            <wp:effectExtent l="0" t="0" r="0" b="0"/>
            <wp:docPr id="146769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7F6" w14:textId="42654B06" w:rsidR="00A47A09" w:rsidRDefault="004B194C">
      <w:pPr>
        <w:pStyle w:val="Heading2"/>
      </w:pPr>
      <w:r>
        <w:lastRenderedPageBreak/>
        <w:t>9</w:t>
      </w:r>
      <w:r w:rsidR="00000000">
        <w:t>8. Validate Binary Search Tree</w:t>
      </w:r>
    </w:p>
    <w:p w14:paraId="55FD4A43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bool isValidBST(TreeNode* root, TreeNode* minNode = nullptr, TreeNode* maxNode = nullptr) {</w:t>
      </w:r>
      <w:r>
        <w:br/>
        <w:t xml:space="preserve">        if (!root) return true;</w:t>
      </w:r>
      <w:r>
        <w:br/>
        <w:t xml:space="preserve">        if ((</w:t>
      </w:r>
      <w:proofErr w:type="spellStart"/>
      <w:r>
        <w:t>minNode</w:t>
      </w:r>
      <w:proofErr w:type="spellEnd"/>
      <w:r>
        <w:t xml:space="preserve"> &amp;&amp; root-&gt;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minNode</w:t>
      </w:r>
      <w:proofErr w:type="spellEnd"/>
      <w:r>
        <w:t>-&gt;</w:t>
      </w:r>
      <w:proofErr w:type="spellStart"/>
      <w:r>
        <w:t>val</w:t>
      </w:r>
      <w:proofErr w:type="spellEnd"/>
      <w:r>
        <w:t>) || (</w:t>
      </w:r>
      <w:proofErr w:type="spellStart"/>
      <w:r>
        <w:t>maxNode</w:t>
      </w:r>
      <w:proofErr w:type="spellEnd"/>
      <w:r>
        <w:t xml:space="preserve"> &amp;&amp; root-&gt;</w:t>
      </w:r>
      <w:proofErr w:type="spellStart"/>
      <w:r>
        <w:t>val</w:t>
      </w:r>
      <w:proofErr w:type="spellEnd"/>
      <w:r>
        <w:t xml:space="preserve"> &gt;= </w:t>
      </w:r>
      <w:proofErr w:type="spellStart"/>
      <w:r>
        <w:t>maxNode</w:t>
      </w:r>
      <w:proofErr w:type="spellEnd"/>
      <w:r>
        <w:t>-&gt;</w:t>
      </w:r>
      <w:proofErr w:type="spellStart"/>
      <w:r>
        <w:t>val</w:t>
      </w:r>
      <w:proofErr w:type="spellEnd"/>
      <w:r>
        <w:t>))</w:t>
      </w:r>
      <w:r>
        <w:br/>
        <w:t xml:space="preserve">            return false;</w:t>
      </w:r>
      <w:r>
        <w:br/>
        <w:t xml:space="preserve">        return </w:t>
      </w:r>
      <w:proofErr w:type="spellStart"/>
      <w:r>
        <w:t>isValidBST</w:t>
      </w:r>
      <w:proofErr w:type="spellEnd"/>
      <w:r>
        <w:t xml:space="preserve">(root-&gt;left, </w:t>
      </w:r>
      <w:proofErr w:type="spellStart"/>
      <w:r>
        <w:t>minNode</w:t>
      </w:r>
      <w:proofErr w:type="spellEnd"/>
      <w:r>
        <w:t xml:space="preserve">, root) &amp;&amp; </w:t>
      </w:r>
      <w:proofErr w:type="spellStart"/>
      <w:r>
        <w:t>isValidBST</w:t>
      </w:r>
      <w:proofErr w:type="spellEnd"/>
      <w:r>
        <w:t xml:space="preserve">(root-&gt;right, root, </w:t>
      </w:r>
      <w:proofErr w:type="spellStart"/>
      <w:r>
        <w:t>maxNode</w:t>
      </w:r>
      <w:proofErr w:type="spellEnd"/>
      <w:r>
        <w:t>);</w:t>
      </w:r>
      <w:r>
        <w:br/>
        <w:t xml:space="preserve">    }</w:t>
      </w:r>
      <w:r>
        <w:br/>
        <w:t>};</w:t>
      </w:r>
    </w:p>
    <w:p w14:paraId="571A4402" w14:textId="62707A9C" w:rsidR="004B194C" w:rsidRDefault="004B194C">
      <w:r>
        <w:t>OUTPUT:</w:t>
      </w:r>
    </w:p>
    <w:p w14:paraId="343898E4" w14:textId="0EDEC5C0" w:rsidR="004B194C" w:rsidRDefault="004B194C">
      <w:r w:rsidRPr="004B194C">
        <w:drawing>
          <wp:inline distT="0" distB="0" distL="0" distR="0" wp14:anchorId="13551D8F" wp14:editId="5B14728F">
            <wp:extent cx="5486400" cy="4374515"/>
            <wp:effectExtent l="0" t="0" r="0" b="6985"/>
            <wp:docPr id="169826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61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DAA2" w14:textId="77777777" w:rsidR="00A47A09" w:rsidRDefault="00000000">
      <w:pPr>
        <w:pStyle w:val="Heading2"/>
      </w:pPr>
      <w:r>
        <w:lastRenderedPageBreak/>
        <w:t>101. Symmetric Tree</w:t>
      </w:r>
    </w:p>
    <w:p w14:paraId="14CE6114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bool </w:t>
      </w:r>
      <w:proofErr w:type="gramStart"/>
      <w:r>
        <w:t>isMirror(</w:t>
      </w:r>
      <w:proofErr w:type="gramEnd"/>
      <w:r>
        <w:t>TreeNode* t1, TreeNode* t2) {</w:t>
      </w:r>
      <w:r>
        <w:br/>
        <w:t xml:space="preserve">        if (!t1 || !t2) return t1 == t2;</w:t>
      </w:r>
      <w:r>
        <w:br/>
        <w:t xml:space="preserve">        return (t1-&gt;</w:t>
      </w:r>
      <w:proofErr w:type="spellStart"/>
      <w:r>
        <w:t>val</w:t>
      </w:r>
      <w:proofErr w:type="spellEnd"/>
      <w:r>
        <w:t xml:space="preserve"> == t2-&gt;</w:t>
      </w:r>
      <w:proofErr w:type="spellStart"/>
      <w:r>
        <w:t>val</w:t>
      </w:r>
      <w:proofErr w:type="spellEnd"/>
      <w:r>
        <w:t xml:space="preserve">) &amp;&amp; </w:t>
      </w:r>
      <w:proofErr w:type="spellStart"/>
      <w:r>
        <w:t>isMirror</w:t>
      </w:r>
      <w:proofErr w:type="spellEnd"/>
      <w:r>
        <w:t xml:space="preserve">(t1-&gt;left, t2-&gt;right) &amp;&amp; </w:t>
      </w:r>
      <w:proofErr w:type="spellStart"/>
      <w:r>
        <w:t>isMirror</w:t>
      </w:r>
      <w:proofErr w:type="spellEnd"/>
      <w:r>
        <w:t>(t1-&gt;right, t2-&gt;left);</w:t>
      </w:r>
      <w:r>
        <w:br/>
        <w:t xml:space="preserve">    }</w:t>
      </w:r>
      <w:r>
        <w:br/>
        <w:t xml:space="preserve">    </w:t>
      </w:r>
      <w:r>
        <w:br/>
        <w:t xml:space="preserve">    bool </w:t>
      </w: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  <w:r>
        <w:br/>
        <w:t xml:space="preserve">        return </w:t>
      </w:r>
      <w:proofErr w:type="spellStart"/>
      <w:r>
        <w:t>isMirror</w:t>
      </w:r>
      <w:proofErr w:type="spellEnd"/>
      <w:r>
        <w:t>(root, root);</w:t>
      </w:r>
      <w:r>
        <w:br/>
        <w:t xml:space="preserve">    }</w:t>
      </w:r>
      <w:r>
        <w:br/>
        <w:t>};</w:t>
      </w:r>
    </w:p>
    <w:p w14:paraId="3ADE3053" w14:textId="6A391398" w:rsidR="004B194C" w:rsidRDefault="004B194C">
      <w:r>
        <w:t>OUTPUT:</w:t>
      </w:r>
    </w:p>
    <w:p w14:paraId="794D0724" w14:textId="31C6100A" w:rsidR="004B194C" w:rsidRDefault="004B194C">
      <w:r w:rsidRPr="004B194C">
        <w:drawing>
          <wp:inline distT="0" distB="0" distL="0" distR="0" wp14:anchorId="1662141F" wp14:editId="7C19998E">
            <wp:extent cx="5486400" cy="4341495"/>
            <wp:effectExtent l="0" t="0" r="0" b="1905"/>
            <wp:docPr id="54872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23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937" w14:textId="77777777" w:rsidR="00A47A09" w:rsidRDefault="00000000">
      <w:pPr>
        <w:pStyle w:val="Heading2"/>
      </w:pPr>
      <w:r>
        <w:t>103. Binary Tree Zigzag Level Order Traversal</w:t>
      </w:r>
    </w:p>
    <w:p w14:paraId="5AC171B9" w14:textId="77777777" w:rsidR="00A47A09" w:rsidRDefault="00000000">
      <w:r>
        <w:br/>
        <w:t>class Solution {</w:t>
      </w:r>
      <w:r>
        <w:br/>
      </w:r>
      <w:r>
        <w:lastRenderedPageBreak/>
        <w:t>public:</w:t>
      </w:r>
      <w:r>
        <w:br/>
        <w:t xml:space="preserve">    vector&lt;vector&lt;int&gt;&gt; zigzagLevelOrder(TreeNode* root) {</w:t>
      </w:r>
      <w:r>
        <w:br/>
        <w:t xml:space="preserve">        vector&lt;vector&lt;int&gt;&gt; result;</w:t>
      </w:r>
      <w:r>
        <w:br/>
        <w:t xml:space="preserve">        if (!root) return result;</w:t>
      </w:r>
      <w:r>
        <w:br/>
        <w:t xml:space="preserve">        </w:t>
      </w:r>
      <w:r>
        <w:br/>
        <w:t xml:space="preserve">        queue&lt;TreeNode*&gt; q;</w:t>
      </w:r>
      <w:r>
        <w:br/>
        <w:t xml:space="preserve">        q.push(root);</w:t>
      </w:r>
      <w:r>
        <w:br/>
        <w:t xml:space="preserve">        bool leftToRight = true;</w:t>
      </w:r>
      <w:r>
        <w:br/>
        <w:t xml:space="preserve">        </w:t>
      </w:r>
      <w:r>
        <w:br/>
        <w:t xml:space="preserve">        while (!q.empty()) {</w:t>
      </w:r>
      <w:r>
        <w:br/>
        <w:t xml:space="preserve">            int size = q.size();</w:t>
      </w:r>
      <w:r>
        <w:br/>
        <w:t xml:space="preserve">            vector&lt;int&gt; row(size);</w:t>
      </w:r>
      <w:r>
        <w:br/>
        <w:t xml:space="preserve">            for (int i = 0; i &lt; size; ++i) {</w:t>
      </w:r>
      <w:r>
        <w:br/>
        <w:t xml:space="preserve">                TreeNode* node = q.front();</w:t>
      </w:r>
      <w:r>
        <w:br/>
        <w:t xml:space="preserve">                q.pop();</w:t>
      </w:r>
      <w:r>
        <w:br/>
        <w:t xml:space="preserve">                </w:t>
      </w:r>
      <w:r>
        <w:br/>
        <w:t xml:space="preserve">                int index = leftToRight ? i : (size - 1 - i);</w:t>
      </w:r>
      <w:r>
        <w:br/>
        <w:t xml:space="preserve">                row[index] = node-&gt;val;</w:t>
      </w:r>
      <w:r>
        <w:br/>
        <w:t xml:space="preserve">                </w:t>
      </w:r>
      <w:r>
        <w:br/>
        <w:t xml:space="preserve">                if (node-&gt;left) q.push(node-&gt;left);</w:t>
      </w:r>
      <w:r>
        <w:br/>
        <w:t xml:space="preserve">                if (node-&gt;right) q.push(node-&gt;right);</w:t>
      </w:r>
      <w:r>
        <w:br/>
        <w:t xml:space="preserve">            }</w:t>
      </w:r>
      <w:r>
        <w:br/>
        <w:t xml:space="preserve">            result.push_back(row);</w:t>
      </w:r>
      <w:r>
        <w:br/>
        <w:t xml:space="preserve">            leftToRight = !</w:t>
      </w:r>
      <w:proofErr w:type="spellStart"/>
      <w:r>
        <w:t>leftToRight</w:t>
      </w:r>
      <w:proofErr w:type="spellEnd"/>
      <w:r>
        <w:t>;</w:t>
      </w:r>
      <w:r>
        <w:br/>
        <w:t xml:space="preserve">        }</w:t>
      </w:r>
      <w:r>
        <w:br/>
        <w:t xml:space="preserve">        return result;</w:t>
      </w:r>
      <w:r>
        <w:br/>
        <w:t xml:space="preserve">    }</w:t>
      </w:r>
      <w:r>
        <w:br/>
        <w:t>};</w:t>
      </w:r>
    </w:p>
    <w:p w14:paraId="0B22B887" w14:textId="1A382504" w:rsidR="004B194C" w:rsidRDefault="004B194C">
      <w:r>
        <w:t xml:space="preserve">OUTPUT: </w:t>
      </w:r>
    </w:p>
    <w:p w14:paraId="0EE0CC0C" w14:textId="7F5F0D5A" w:rsidR="004B194C" w:rsidRDefault="004B194C">
      <w:r w:rsidRPr="004B194C">
        <w:lastRenderedPageBreak/>
        <w:drawing>
          <wp:inline distT="0" distB="0" distL="0" distR="0" wp14:anchorId="7C903B70" wp14:editId="16434196">
            <wp:extent cx="5486400" cy="4363720"/>
            <wp:effectExtent l="0" t="0" r="0" b="0"/>
            <wp:docPr id="162739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1E1" w14:textId="77777777" w:rsidR="00A47A09" w:rsidRDefault="00000000">
      <w:pPr>
        <w:pStyle w:val="Heading2"/>
      </w:pPr>
      <w:r>
        <w:t>236. Lowest Common Ancestor of a Binary Tree</w:t>
      </w:r>
    </w:p>
    <w:p w14:paraId="6298DF40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TreeNode* </w:t>
      </w:r>
      <w:proofErr w:type="gramStart"/>
      <w:r>
        <w:t>lowestCommonAncestor(</w:t>
      </w:r>
      <w:proofErr w:type="gramEnd"/>
      <w:r>
        <w:t>TreeNode* root, TreeNode* p, TreeNode* q) {</w:t>
      </w:r>
      <w:r>
        <w:br/>
        <w:t xml:space="preserve">        if (!root || root == p || root == q) return root;</w:t>
      </w:r>
      <w:r>
        <w:br/>
        <w:t xml:space="preserve">        TreeNode* left = lowestCommonAncestor(root-&gt;left, p, q);</w:t>
      </w:r>
      <w:r>
        <w:br/>
        <w:t xml:space="preserve">        TreeNode* right = lowestCommonAncestor(root-&gt;right, p, q);</w:t>
      </w:r>
      <w:r>
        <w:br/>
        <w:t xml:space="preserve">        return left &amp;&amp; right ? root : left ? left : right;</w:t>
      </w:r>
      <w:r>
        <w:br/>
        <w:t xml:space="preserve">    }</w:t>
      </w:r>
      <w:r>
        <w:br/>
        <w:t>};</w:t>
      </w:r>
    </w:p>
    <w:p w14:paraId="516F5262" w14:textId="6989BF9A" w:rsidR="004B194C" w:rsidRDefault="004B194C">
      <w:r>
        <w:t>OUTPUT:</w:t>
      </w:r>
    </w:p>
    <w:p w14:paraId="61868787" w14:textId="2EBE07E6" w:rsidR="004B194C" w:rsidRDefault="004B194C">
      <w:r w:rsidRPr="004B194C">
        <w:lastRenderedPageBreak/>
        <w:drawing>
          <wp:inline distT="0" distB="0" distL="0" distR="0" wp14:anchorId="4B41C850" wp14:editId="0DC73697">
            <wp:extent cx="5486400" cy="4374515"/>
            <wp:effectExtent l="0" t="0" r="0" b="6985"/>
            <wp:docPr id="40530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0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447" w14:textId="77777777" w:rsidR="00A47A09" w:rsidRDefault="00000000">
      <w:pPr>
        <w:pStyle w:val="Heading2"/>
      </w:pPr>
      <w:r>
        <w:t>94. Binary Tree Inorder Traversal</w:t>
      </w:r>
    </w:p>
    <w:p w14:paraId="71144C17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vector&lt;int&gt; inorderTraversal(TreeNode* root) {</w:t>
      </w:r>
      <w:r>
        <w:br/>
        <w:t xml:space="preserve">        vector&lt;int&gt; result;</w:t>
      </w:r>
      <w:r>
        <w:br/>
        <w:t xml:space="preserve">        stack&lt;TreeNode*&gt; st;</w:t>
      </w:r>
      <w:r>
        <w:br/>
        <w:t xml:space="preserve">        TreeNode* curr = root;</w:t>
      </w:r>
      <w:r>
        <w:br/>
        <w:t xml:space="preserve">        while (curr || !</w:t>
      </w:r>
      <w:proofErr w:type="spellStart"/>
      <w:r>
        <w:t>st.empty</w:t>
      </w:r>
      <w:proofErr w:type="spellEnd"/>
      <w:r>
        <w:t>()) {</w:t>
      </w:r>
      <w:r>
        <w:br/>
        <w:t xml:space="preserve">            while (</w:t>
      </w:r>
      <w:proofErr w:type="spellStart"/>
      <w:r>
        <w:t>curr</w:t>
      </w:r>
      <w:proofErr w:type="spellEnd"/>
      <w:r>
        <w:t>) {</w:t>
      </w:r>
      <w:r>
        <w:br/>
        <w:t xml:space="preserve">                </w:t>
      </w:r>
      <w:proofErr w:type="spellStart"/>
      <w:r>
        <w:t>st.push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  <w:r>
        <w:br/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  <w:r>
        <w:br/>
        <w:t xml:space="preserve">            }</w:t>
      </w:r>
      <w:r>
        <w:br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  <w:r>
        <w:br/>
        <w:t xml:space="preserve">            </w:t>
      </w:r>
      <w:proofErr w:type="spellStart"/>
      <w:r>
        <w:t>st.pop</w:t>
      </w:r>
      <w:proofErr w:type="spellEnd"/>
      <w:r>
        <w:t>();</w:t>
      </w:r>
      <w:r>
        <w:br/>
        <w:t xml:space="preserve">            </w:t>
      </w:r>
      <w:proofErr w:type="spellStart"/>
      <w:r>
        <w:t>result.push_back</w:t>
      </w:r>
      <w:proofErr w:type="spellEnd"/>
      <w:r>
        <w:t>(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  <w:r>
        <w:br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  <w:r>
        <w:br/>
        <w:t xml:space="preserve">        }</w:t>
      </w:r>
      <w:r>
        <w:br/>
        <w:t xml:space="preserve">        return result;</w:t>
      </w:r>
      <w:r>
        <w:br/>
      </w:r>
      <w:r>
        <w:lastRenderedPageBreak/>
        <w:t xml:space="preserve">    }</w:t>
      </w:r>
      <w:r>
        <w:br/>
        <w:t>};</w:t>
      </w:r>
    </w:p>
    <w:p w14:paraId="62E261BB" w14:textId="7D89283B" w:rsidR="004B194C" w:rsidRDefault="004B194C">
      <w:r>
        <w:t>OUTPUT:</w:t>
      </w:r>
    </w:p>
    <w:p w14:paraId="5CD4AF56" w14:textId="27685F53" w:rsidR="004B194C" w:rsidRDefault="004B194C">
      <w:r w:rsidRPr="004B194C">
        <w:drawing>
          <wp:inline distT="0" distB="0" distL="0" distR="0" wp14:anchorId="3D95E882" wp14:editId="294717CA">
            <wp:extent cx="5486400" cy="4395470"/>
            <wp:effectExtent l="0" t="0" r="0" b="5080"/>
            <wp:docPr id="61007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1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80651" w14:textId="77777777" w:rsidR="00A47A09" w:rsidRDefault="00000000">
      <w:pPr>
        <w:pStyle w:val="Heading2"/>
      </w:pPr>
      <w:r>
        <w:t>102. Binary Tree Level Order Traversal</w:t>
      </w:r>
    </w:p>
    <w:p w14:paraId="58D723EC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vector&lt;vector&lt;int&gt;&gt; levelOrder(TreeNode* root) {</w:t>
      </w:r>
      <w:r>
        <w:br/>
        <w:t xml:space="preserve">        vector&lt;vector&lt;int&gt;&gt; result;</w:t>
      </w:r>
      <w:r>
        <w:br/>
        <w:t xml:space="preserve">        if (!root) return result;</w:t>
      </w:r>
      <w:r>
        <w:br/>
        <w:t xml:space="preserve">        </w:t>
      </w:r>
      <w:r>
        <w:br/>
        <w:t xml:space="preserve">        queue&lt;TreeNode*&gt; q;</w:t>
      </w:r>
      <w:r>
        <w:br/>
        <w:t xml:space="preserve">        q.push(root);</w:t>
      </w:r>
      <w:r>
        <w:br/>
        <w:t xml:space="preserve">        </w:t>
      </w:r>
      <w:r>
        <w:br/>
        <w:t xml:space="preserve">        while (!</w:t>
      </w:r>
      <w:proofErr w:type="spellStart"/>
      <w:r>
        <w:t>q.empty</w:t>
      </w:r>
      <w:proofErr w:type="spellEnd"/>
      <w:r>
        <w:t>()) {</w:t>
      </w:r>
      <w:r>
        <w:br/>
        <w:t xml:space="preserve">            int size = </w:t>
      </w:r>
      <w:proofErr w:type="spellStart"/>
      <w:r>
        <w:t>q.size</w:t>
      </w:r>
      <w:proofErr w:type="spellEnd"/>
      <w:r>
        <w:t>();</w:t>
      </w:r>
      <w:r>
        <w:br/>
        <w:t xml:space="preserve">            vector&lt;int&gt; level;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  <w:r>
        <w:br/>
      </w:r>
      <w:r>
        <w:lastRenderedPageBreak/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q.front</w:t>
      </w:r>
      <w:proofErr w:type="spellEnd"/>
      <w:r>
        <w:t>();</w:t>
      </w:r>
      <w:r>
        <w:br/>
        <w:t xml:space="preserve">                </w:t>
      </w:r>
      <w:proofErr w:type="spellStart"/>
      <w:r>
        <w:t>q.pop</w:t>
      </w:r>
      <w:proofErr w:type="spellEnd"/>
      <w:r>
        <w:t>();</w:t>
      </w:r>
      <w:r>
        <w:br/>
        <w:t xml:space="preserve">                </w:t>
      </w:r>
      <w:proofErr w:type="spellStart"/>
      <w:r>
        <w:t>level.push_back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  <w:r>
        <w:br/>
        <w:t xml:space="preserve">                </w:t>
      </w:r>
      <w:r>
        <w:br/>
        <w:t xml:space="preserve">                if (node-&gt;left) </w:t>
      </w:r>
      <w:proofErr w:type="spellStart"/>
      <w:r>
        <w:t>q.push</w:t>
      </w:r>
      <w:proofErr w:type="spellEnd"/>
      <w:r>
        <w:t>(node-&gt;left);</w:t>
      </w:r>
      <w:r>
        <w:br/>
        <w:t xml:space="preserve">                if (node-&gt;right) </w:t>
      </w:r>
      <w:proofErr w:type="spellStart"/>
      <w:r>
        <w:t>q.push</w:t>
      </w:r>
      <w:proofErr w:type="spellEnd"/>
      <w:r>
        <w:t>(node-&gt;right);</w:t>
      </w:r>
      <w:r>
        <w:br/>
        <w:t xml:space="preserve">            }</w:t>
      </w:r>
      <w:r>
        <w:br/>
        <w:t xml:space="preserve">            </w:t>
      </w:r>
      <w:proofErr w:type="spellStart"/>
      <w:r>
        <w:t>result.push_back</w:t>
      </w:r>
      <w:proofErr w:type="spellEnd"/>
      <w:r>
        <w:t>(level);</w:t>
      </w:r>
      <w:r>
        <w:br/>
        <w:t xml:space="preserve">        }</w:t>
      </w:r>
      <w:r>
        <w:br/>
        <w:t xml:space="preserve">        return result;</w:t>
      </w:r>
      <w:r>
        <w:br/>
        <w:t xml:space="preserve">    }</w:t>
      </w:r>
      <w:r>
        <w:br/>
        <w:t>};</w:t>
      </w:r>
    </w:p>
    <w:p w14:paraId="11E119E2" w14:textId="2DDFE404" w:rsidR="004B194C" w:rsidRDefault="004B194C">
      <w:r>
        <w:t>OUTPUT:</w:t>
      </w:r>
    </w:p>
    <w:p w14:paraId="10D9D189" w14:textId="7E26E987" w:rsidR="004B194C" w:rsidRDefault="004B194C">
      <w:r w:rsidRPr="004B194C">
        <w:drawing>
          <wp:inline distT="0" distB="0" distL="0" distR="0" wp14:anchorId="35D9EC29" wp14:editId="27561E94">
            <wp:extent cx="5486400" cy="4150995"/>
            <wp:effectExtent l="0" t="0" r="0" b="1905"/>
            <wp:docPr id="2298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92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EE0C" w14:textId="77777777" w:rsidR="00A47A09" w:rsidRDefault="00000000">
      <w:pPr>
        <w:pStyle w:val="Heading2"/>
      </w:pPr>
      <w:r>
        <w:t>230. Kth Smallest Element in a BST</w:t>
      </w:r>
    </w:p>
    <w:p w14:paraId="567E2FFA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int kthSmallest(TreeNode* root, int k) {</w:t>
      </w:r>
      <w:r>
        <w:br/>
        <w:t xml:space="preserve">        stack&lt;TreeNode*&gt; st;</w:t>
      </w:r>
      <w:r>
        <w:br/>
      </w:r>
      <w:r>
        <w:lastRenderedPageBreak/>
        <w:t xml:space="preserve">        TreeNode* curr = root;</w:t>
      </w:r>
      <w:r>
        <w:br/>
        <w:t xml:space="preserve">        while (curr || !</w:t>
      </w:r>
      <w:proofErr w:type="spellStart"/>
      <w:r>
        <w:t>st.empty</w:t>
      </w:r>
      <w:proofErr w:type="spellEnd"/>
      <w:r>
        <w:t>()) {</w:t>
      </w:r>
      <w:r>
        <w:br/>
        <w:t xml:space="preserve">            while (</w:t>
      </w:r>
      <w:proofErr w:type="spellStart"/>
      <w:r>
        <w:t>curr</w:t>
      </w:r>
      <w:proofErr w:type="spellEnd"/>
      <w:r>
        <w:t>) {</w:t>
      </w:r>
      <w:r>
        <w:br/>
        <w:t xml:space="preserve">                </w:t>
      </w:r>
      <w:proofErr w:type="spellStart"/>
      <w:r>
        <w:t>st.push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  <w:r>
        <w:br/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  <w:r>
        <w:br/>
        <w:t xml:space="preserve">            }</w:t>
      </w:r>
      <w:r>
        <w:br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  <w:r>
        <w:br/>
        <w:t xml:space="preserve">            </w:t>
      </w:r>
      <w:proofErr w:type="spellStart"/>
      <w:r>
        <w:t>st.pop</w:t>
      </w:r>
      <w:proofErr w:type="spellEnd"/>
      <w:r>
        <w:t>();</w:t>
      </w:r>
      <w:r>
        <w:br/>
        <w:t xml:space="preserve">            if (--k == 0) return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  <w:r>
        <w:br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  <w:r>
        <w:br/>
        <w:t xml:space="preserve">        }</w:t>
      </w:r>
      <w:r>
        <w:br/>
        <w:t xml:space="preserve">        return -1;</w:t>
      </w:r>
      <w:r>
        <w:br/>
        <w:t xml:space="preserve">    }</w:t>
      </w:r>
      <w:r>
        <w:br/>
        <w:t>};</w:t>
      </w:r>
    </w:p>
    <w:p w14:paraId="57819891" w14:textId="2A39D4D9" w:rsidR="004B194C" w:rsidRDefault="004B194C">
      <w:r>
        <w:t>OUTPUT:</w:t>
      </w:r>
    </w:p>
    <w:p w14:paraId="368AAB52" w14:textId="1456DD2C" w:rsidR="004B194C" w:rsidRDefault="004B194C">
      <w:r w:rsidRPr="004B194C">
        <w:drawing>
          <wp:inline distT="0" distB="0" distL="0" distR="0" wp14:anchorId="636F8C11" wp14:editId="0E25C8BB">
            <wp:extent cx="5486400" cy="4394200"/>
            <wp:effectExtent l="0" t="0" r="0" b="6350"/>
            <wp:docPr id="189327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3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800F" w14:textId="77777777" w:rsidR="00A47A09" w:rsidRDefault="00000000">
      <w:pPr>
        <w:pStyle w:val="Heading2"/>
      </w:pPr>
      <w:r>
        <w:t>116. Populating Next Right Pointers in Each Node</w:t>
      </w:r>
    </w:p>
    <w:p w14:paraId="1B548B0E" w14:textId="77777777" w:rsidR="00A47A09" w:rsidRDefault="00000000">
      <w:r>
        <w:br/>
        <w:t>class Solution {</w:t>
      </w:r>
      <w:r>
        <w:br/>
      </w:r>
      <w:r>
        <w:lastRenderedPageBreak/>
        <w:t>public:</w:t>
      </w:r>
      <w:r>
        <w:br/>
        <w:t xml:space="preserve">    Node* connect(Node* root) {</w:t>
      </w:r>
      <w:r>
        <w:br/>
        <w:t xml:space="preserve">        if (!root) return nullptr;</w:t>
      </w:r>
      <w:r>
        <w:br/>
        <w:t xml:space="preserve">        </w:t>
      </w:r>
      <w:r>
        <w:br/>
        <w:t xml:space="preserve">        queue&lt;Node*&gt; q;</w:t>
      </w:r>
      <w:r>
        <w:br/>
        <w:t xml:space="preserve">        q.push(root);</w:t>
      </w:r>
      <w:r>
        <w:br/>
        <w:t xml:space="preserve">        </w:t>
      </w:r>
      <w:r>
        <w:br/>
        <w:t xml:space="preserve">        while (!</w:t>
      </w:r>
      <w:proofErr w:type="spellStart"/>
      <w:r>
        <w:t>q.empty</w:t>
      </w:r>
      <w:proofErr w:type="spellEnd"/>
      <w:r>
        <w:t>()) {</w:t>
      </w:r>
      <w:r>
        <w:br/>
        <w:t xml:space="preserve">            int size = </w:t>
      </w:r>
      <w:proofErr w:type="spellStart"/>
      <w:r>
        <w:t>q.size</w:t>
      </w:r>
      <w:proofErr w:type="spellEnd"/>
      <w:r>
        <w:t>();</w:t>
      </w:r>
      <w:r>
        <w:br/>
        <w:t xml:space="preserve">    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br/>
        <w:t xml:space="preserve">            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  <w:r>
        <w:br/>
        <w:t xml:space="preserve">                Node* node = </w:t>
      </w:r>
      <w:proofErr w:type="spellStart"/>
      <w:r>
        <w:t>q.front</w:t>
      </w:r>
      <w:proofErr w:type="spellEnd"/>
      <w:r>
        <w:t>();</w:t>
      </w:r>
      <w:r>
        <w:br/>
        <w:t xml:space="preserve">                </w:t>
      </w:r>
      <w:proofErr w:type="spellStart"/>
      <w:r>
        <w:t>q.pop</w:t>
      </w:r>
      <w:proofErr w:type="spellEnd"/>
      <w:r>
        <w:t>();</w:t>
      </w:r>
      <w:r>
        <w:br/>
        <w:t xml:space="preserve">                </w:t>
      </w:r>
      <w:r>
        <w:br/>
        <w:t xml:space="preserve">                if (</w:t>
      </w:r>
      <w:proofErr w:type="spellStart"/>
      <w:r>
        <w:t>prev</w:t>
      </w:r>
      <w:proofErr w:type="spellEnd"/>
      <w:r>
        <w:t xml:space="preserve">) </w:t>
      </w:r>
      <w:proofErr w:type="spellStart"/>
      <w:r>
        <w:t>prev</w:t>
      </w:r>
      <w:proofErr w:type="spellEnd"/>
      <w:r>
        <w:t>-&gt;next = node;</w:t>
      </w:r>
      <w:r>
        <w:br/>
        <w:t xml:space="preserve">                </w:t>
      </w:r>
      <w:proofErr w:type="spellStart"/>
      <w:r>
        <w:t>prev</w:t>
      </w:r>
      <w:proofErr w:type="spellEnd"/>
      <w:r>
        <w:t xml:space="preserve"> = node;</w:t>
      </w:r>
      <w:r>
        <w:br/>
        <w:t xml:space="preserve">                </w:t>
      </w:r>
      <w:r>
        <w:br/>
        <w:t xml:space="preserve">                if (node-&gt;left) </w:t>
      </w:r>
      <w:proofErr w:type="spellStart"/>
      <w:r>
        <w:t>q.push</w:t>
      </w:r>
      <w:proofErr w:type="spellEnd"/>
      <w:r>
        <w:t>(node-&gt;left);</w:t>
      </w:r>
      <w:r>
        <w:br/>
        <w:t xml:space="preserve">                if (node-&gt;right) </w:t>
      </w:r>
      <w:proofErr w:type="spellStart"/>
      <w:r>
        <w:t>q.push</w:t>
      </w:r>
      <w:proofErr w:type="spellEnd"/>
      <w:r>
        <w:t>(node-&gt;right);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root;</w:t>
      </w:r>
      <w:r>
        <w:br/>
        <w:t xml:space="preserve">    }</w:t>
      </w:r>
      <w:r>
        <w:br/>
        <w:t>};</w:t>
      </w:r>
    </w:p>
    <w:p w14:paraId="3B0C1DB3" w14:textId="15D090FB" w:rsidR="004B194C" w:rsidRDefault="004B194C">
      <w:r>
        <w:t>OUTPUT:</w:t>
      </w:r>
    </w:p>
    <w:p w14:paraId="7F332701" w14:textId="4A6DF6C8" w:rsidR="004B194C" w:rsidRDefault="004B194C">
      <w:r w:rsidRPr="004B194C">
        <w:lastRenderedPageBreak/>
        <w:drawing>
          <wp:inline distT="0" distB="0" distL="0" distR="0" wp14:anchorId="77A140C9" wp14:editId="551A0512">
            <wp:extent cx="5486400" cy="4448175"/>
            <wp:effectExtent l="0" t="0" r="0" b="9525"/>
            <wp:docPr id="203935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1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5621" w14:textId="77777777" w:rsidR="00A47A09" w:rsidRDefault="00000000">
      <w:pPr>
        <w:pStyle w:val="Heading2"/>
      </w:pPr>
      <w:r>
        <w:t>404. Sum of Left Leaves</w:t>
      </w:r>
    </w:p>
    <w:p w14:paraId="385FF2C0" w14:textId="77777777" w:rsidR="00A47A09" w:rsidRDefault="00000000">
      <w:r>
        <w:br/>
        <w:t>class Solution {</w:t>
      </w:r>
      <w:r>
        <w:br/>
        <w:t>public:</w:t>
      </w:r>
      <w:r>
        <w:br/>
        <w:t xml:space="preserve">    int </w:t>
      </w:r>
      <w:proofErr w:type="gramStart"/>
      <w:r>
        <w:t>sumOfLeftLeaves(</w:t>
      </w:r>
      <w:proofErr w:type="gramEnd"/>
      <w:r>
        <w:t>TreeNode* root) {</w:t>
      </w:r>
      <w:r>
        <w:br/>
        <w:t xml:space="preserve">        if (!root) return 0;</w:t>
      </w:r>
      <w:r>
        <w:br/>
        <w:t xml:space="preserve">        </w:t>
      </w:r>
      <w:r>
        <w:br/>
        <w:t xml:space="preserve">        int sum = 0;</w:t>
      </w:r>
      <w:r>
        <w:br/>
        <w:t xml:space="preserve">        if (root-&gt;left &amp;&amp; !root-&gt;left-&gt;left &amp;&amp; !root-&gt;left-&gt;right)</w:t>
      </w:r>
      <w:r>
        <w:br/>
        <w:t xml:space="preserve">            sum += root-&gt;left-&gt;</w:t>
      </w:r>
      <w:proofErr w:type="spellStart"/>
      <w:r>
        <w:t>val</w:t>
      </w:r>
      <w:proofErr w:type="spellEnd"/>
      <w:r>
        <w:t>;</w:t>
      </w:r>
      <w:r>
        <w:br/>
        <w:t xml:space="preserve">        </w:t>
      </w:r>
      <w:r>
        <w:br/>
        <w:t xml:space="preserve">        return sum + </w:t>
      </w:r>
      <w:proofErr w:type="spellStart"/>
      <w:r>
        <w:t>sumOfLeftLeaves</w:t>
      </w:r>
      <w:proofErr w:type="spellEnd"/>
      <w:r>
        <w:t xml:space="preserve">(root-&gt;left) + </w:t>
      </w:r>
      <w:proofErr w:type="spellStart"/>
      <w:r>
        <w:t>sumOfLeftLeaves</w:t>
      </w:r>
      <w:proofErr w:type="spellEnd"/>
      <w:r>
        <w:t>(root-&gt;right);</w:t>
      </w:r>
      <w:r>
        <w:br/>
        <w:t xml:space="preserve">    }</w:t>
      </w:r>
      <w:r>
        <w:br/>
        <w:t>};</w:t>
      </w:r>
    </w:p>
    <w:p w14:paraId="24F6EA72" w14:textId="2F1D031F" w:rsidR="004B194C" w:rsidRDefault="004B194C">
      <w:r>
        <w:t>OUTPUT:</w:t>
      </w:r>
    </w:p>
    <w:p w14:paraId="2CB7B27A" w14:textId="359A9F53" w:rsidR="004B194C" w:rsidRDefault="004B194C">
      <w:r w:rsidRPr="004B194C">
        <w:lastRenderedPageBreak/>
        <w:drawing>
          <wp:inline distT="0" distB="0" distL="0" distR="0" wp14:anchorId="07DF0700" wp14:editId="27149BA4">
            <wp:extent cx="5486400" cy="4566920"/>
            <wp:effectExtent l="0" t="0" r="0" b="5080"/>
            <wp:docPr id="134356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60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206648">
    <w:abstractNumId w:val="8"/>
  </w:num>
  <w:num w:numId="2" w16cid:durableId="1632781295">
    <w:abstractNumId w:val="6"/>
  </w:num>
  <w:num w:numId="3" w16cid:durableId="525409889">
    <w:abstractNumId w:val="5"/>
  </w:num>
  <w:num w:numId="4" w16cid:durableId="884216412">
    <w:abstractNumId w:val="4"/>
  </w:num>
  <w:num w:numId="5" w16cid:durableId="1436050656">
    <w:abstractNumId w:val="7"/>
  </w:num>
  <w:num w:numId="6" w16cid:durableId="1063602116">
    <w:abstractNumId w:val="3"/>
  </w:num>
  <w:num w:numId="7" w16cid:durableId="824972746">
    <w:abstractNumId w:val="2"/>
  </w:num>
  <w:num w:numId="8" w16cid:durableId="1130365827">
    <w:abstractNumId w:val="1"/>
  </w:num>
  <w:num w:numId="9" w16cid:durableId="104198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194C"/>
    <w:rsid w:val="00681B31"/>
    <w:rsid w:val="00A47A09"/>
    <w:rsid w:val="00AA1D8D"/>
    <w:rsid w:val="00B47730"/>
    <w:rsid w:val="00CB0664"/>
    <w:rsid w:val="00CF26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8E4B"/>
  <w14:defaultImageDpi w14:val="300"/>
  <w15:docId w15:val="{05612F42-37FD-4C2A-86DC-852FA663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Sharma</cp:lastModifiedBy>
  <cp:revision>2</cp:revision>
  <dcterms:created xsi:type="dcterms:W3CDTF">2025-03-10T14:23:00Z</dcterms:created>
  <dcterms:modified xsi:type="dcterms:W3CDTF">2025-03-10T14:23:00Z</dcterms:modified>
  <cp:category/>
</cp:coreProperties>
</file>